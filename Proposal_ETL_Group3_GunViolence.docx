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4AD6" w14:textId="02BD7579" w:rsidR="003312ED" w:rsidRDefault="008D071B">
      <w:pPr>
        <w:pStyle w:val="Title"/>
      </w:pPr>
      <w:r>
        <w:t>GUN VIOLENCE</w:t>
      </w:r>
      <w:r w:rsidR="00AC6A78">
        <w:t xml:space="preserve"> </w:t>
      </w:r>
    </w:p>
    <w:p w14:paraId="234828B0" w14:textId="1FF3F0F9" w:rsidR="003312ED" w:rsidRDefault="00BA367B" w:rsidP="003A1993">
      <w:pPr>
        <w:pStyle w:val="Subtitle"/>
      </w:pPr>
      <w:r>
        <w:t>December 13, 2022</w:t>
      </w:r>
    </w:p>
    <w:p w14:paraId="00C17054" w14:textId="7328425A" w:rsidR="003A1993" w:rsidRPr="003A1993" w:rsidRDefault="003A1993" w:rsidP="003A1993"/>
    <w:p w14:paraId="224DB33E" w14:textId="77777777" w:rsidR="003312ED" w:rsidRDefault="00000000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137EEE89B45C4A78A50846F9F0849EC8"/>
          </w:placeholder>
          <w:temporary/>
          <w:showingPlcHdr/>
          <w15:appearance w15:val="hidden"/>
        </w:sdtPr>
        <w:sdtContent>
          <w:r w:rsidR="000A0612">
            <w:t>Project Background and Description</w:t>
          </w:r>
        </w:sdtContent>
      </w:sdt>
    </w:p>
    <w:p w14:paraId="1869CA63" w14:textId="4D347243" w:rsidR="003312ED" w:rsidRDefault="00822935" w:rsidP="001042C2">
      <w:pPr>
        <w:ind w:left="360"/>
      </w:pPr>
      <w:r>
        <w:t>This project will</w:t>
      </w:r>
      <w:r w:rsidR="008D071B">
        <w:t xml:space="preserve"> determine which state</w:t>
      </w:r>
      <w:r w:rsidR="00861F1C">
        <w:t>s</w:t>
      </w:r>
      <w:r w:rsidR="008D071B">
        <w:t xml:space="preserve"> </w:t>
      </w:r>
      <w:r w:rsidR="00861F1C">
        <w:t xml:space="preserve">of the </w:t>
      </w:r>
      <w:r w:rsidR="008D071B">
        <w:t>US experience frequent mass shooting</w:t>
      </w:r>
      <w:r w:rsidR="00861F1C">
        <w:t>s</w:t>
      </w:r>
      <w:r w:rsidR="008D071B">
        <w:t xml:space="preserve"> over </w:t>
      </w:r>
      <w:r w:rsidR="00861F1C">
        <w:t xml:space="preserve">a period of time, and </w:t>
      </w:r>
      <w:r w:rsidR="008D071B">
        <w:t xml:space="preserve">the impact it has on the </w:t>
      </w:r>
      <w:r w:rsidR="001042C2">
        <w:t xml:space="preserve">overall </w:t>
      </w:r>
      <w:r w:rsidR="008D071B">
        <w:t xml:space="preserve">death toll. </w:t>
      </w:r>
      <w:r w:rsidR="00861F1C">
        <w:t>W</w:t>
      </w:r>
      <w:r w:rsidR="008D071B">
        <w:t>e will also investigate the death toll of teens and children</w:t>
      </w:r>
      <w:r w:rsidR="00861F1C">
        <w:t xml:space="preserve"> separately.</w:t>
      </w:r>
    </w:p>
    <w:p w14:paraId="2D8606B7" w14:textId="23931F66" w:rsidR="003312ED" w:rsidRDefault="00822935">
      <w:pPr>
        <w:pStyle w:val="Heading2"/>
      </w:pPr>
      <w:r>
        <w:t xml:space="preserve">Project Team </w:t>
      </w:r>
    </w:p>
    <w:p w14:paraId="57B63744" w14:textId="61129A03" w:rsidR="003312ED" w:rsidRDefault="00822935" w:rsidP="001042C2">
      <w:pPr>
        <w:ind w:left="360"/>
      </w:pPr>
      <w:r>
        <w:t>Group</w:t>
      </w:r>
      <w:r w:rsidR="00B519CE">
        <w:t xml:space="preserve"> </w:t>
      </w:r>
      <w:r>
        <w:t xml:space="preserve">3 (Marisa, </w:t>
      </w:r>
      <w:r w:rsidR="00FC1426">
        <w:t>Anshuman)</w:t>
      </w:r>
    </w:p>
    <w:p w14:paraId="04730A91" w14:textId="1766A80B" w:rsidR="003312ED" w:rsidRDefault="00C47CEB">
      <w:pPr>
        <w:pStyle w:val="Heading2"/>
      </w:pPr>
      <w:r>
        <w:t>Research Question</w:t>
      </w:r>
      <w:r w:rsidR="00B872FE">
        <w:t>s</w:t>
      </w:r>
      <w:r>
        <w:t xml:space="preserve"> </w:t>
      </w:r>
    </w:p>
    <w:p w14:paraId="66450997" w14:textId="21FFA8B8" w:rsidR="00C47CEB" w:rsidRDefault="00C47CEB" w:rsidP="00C47CEB">
      <w:pPr>
        <w:pStyle w:val="ListParagraph"/>
        <w:numPr>
          <w:ilvl w:val="0"/>
          <w:numId w:val="16"/>
        </w:numPr>
        <w:spacing w:after="160" w:line="259" w:lineRule="auto"/>
      </w:pPr>
      <w:r>
        <w:t>Finding the severity and frequency of mass shooting from 2014 to 2019.</w:t>
      </w:r>
    </w:p>
    <w:p w14:paraId="562541C4" w14:textId="6DB2C69C" w:rsidR="00C47CEB" w:rsidRDefault="00C47CEB" w:rsidP="00C47CEB">
      <w:pPr>
        <w:pStyle w:val="ListParagraph"/>
        <w:numPr>
          <w:ilvl w:val="0"/>
          <w:numId w:val="17"/>
        </w:numPr>
        <w:spacing w:after="160" w:line="259" w:lineRule="auto"/>
      </w:pPr>
      <w:r>
        <w:t>To produce state and year wise mass shooting report.</w:t>
      </w:r>
    </w:p>
    <w:p w14:paraId="75A3E6E2" w14:textId="1DC5CDBD" w:rsidR="00C47CEB" w:rsidRDefault="00C47CEB" w:rsidP="00C47CEB">
      <w:pPr>
        <w:pStyle w:val="ListParagraph"/>
        <w:numPr>
          <w:ilvl w:val="0"/>
          <w:numId w:val="17"/>
        </w:numPr>
        <w:spacing w:after="160" w:line="259" w:lineRule="auto"/>
      </w:pPr>
      <w:r>
        <w:t>How frequently</w:t>
      </w:r>
      <w:r w:rsidR="00FA1984">
        <w:t xml:space="preserve"> </w:t>
      </w:r>
      <w:r w:rsidR="00B519CE">
        <w:t xml:space="preserve">mass shooting </w:t>
      </w:r>
      <w:r>
        <w:t xml:space="preserve">occurs in each state, </w:t>
      </w:r>
      <w:r w:rsidR="00B519CE">
        <w:t xml:space="preserve">highlighting </w:t>
      </w:r>
      <w:r>
        <w:t>highest and lowest.</w:t>
      </w:r>
    </w:p>
    <w:p w14:paraId="08897464" w14:textId="5F8708D9" w:rsidR="00C47CEB" w:rsidRDefault="00C47CEB" w:rsidP="00C47CEB">
      <w:pPr>
        <w:pStyle w:val="ListParagraph"/>
        <w:numPr>
          <w:ilvl w:val="0"/>
          <w:numId w:val="17"/>
        </w:numPr>
        <w:spacing w:after="160" w:line="259" w:lineRule="auto"/>
      </w:pPr>
      <w:r>
        <w:t>Determine severity of these shooting based on casualties i.e deaths+injured.</w:t>
      </w:r>
    </w:p>
    <w:p w14:paraId="4B82A3B9" w14:textId="77777777" w:rsidR="00C47CEB" w:rsidRDefault="00C47CEB" w:rsidP="00C47CEB">
      <w:pPr>
        <w:pStyle w:val="ListParagraph"/>
      </w:pPr>
    </w:p>
    <w:p w14:paraId="6DCFD535" w14:textId="29E37405" w:rsidR="00C47CEB" w:rsidRDefault="00C47CEB" w:rsidP="00C47CEB">
      <w:pPr>
        <w:pStyle w:val="ListParagraph"/>
        <w:numPr>
          <w:ilvl w:val="0"/>
          <w:numId w:val="16"/>
        </w:numPr>
        <w:spacing w:after="160" w:line="259" w:lineRule="auto"/>
      </w:pPr>
      <w:r>
        <w:t>Which states have more injured / killed children</w:t>
      </w:r>
      <w:r w:rsidR="00794D13">
        <w:t xml:space="preserve"> and </w:t>
      </w:r>
      <w:r>
        <w:t>teens due to gun violence?</w:t>
      </w:r>
    </w:p>
    <w:p w14:paraId="36695CD0" w14:textId="7AE584C3" w:rsidR="00C47CEB" w:rsidRDefault="00C47CEB" w:rsidP="00C47CEB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produce </w:t>
      </w:r>
      <w:r w:rsidR="00794D13">
        <w:t xml:space="preserve">report on which state has accounted for </w:t>
      </w:r>
      <w:r w:rsidR="00B519CE">
        <w:t>the highest number of</w:t>
      </w:r>
      <w:r w:rsidR="00794D13">
        <w:t xml:space="preserve"> children and teen</w:t>
      </w:r>
      <w:r w:rsidR="00FA1984">
        <w:t>s</w:t>
      </w:r>
      <w:r w:rsidR="00794D13">
        <w:t xml:space="preserve"> </w:t>
      </w:r>
      <w:r w:rsidR="00B519CE">
        <w:t>casualties.</w:t>
      </w:r>
    </w:p>
    <w:p w14:paraId="031A5C47" w14:textId="5A29B285" w:rsidR="00C47CEB" w:rsidRDefault="00310741" w:rsidP="00C47CEB">
      <w:pPr>
        <w:pStyle w:val="ListParagraph"/>
        <w:numPr>
          <w:ilvl w:val="0"/>
          <w:numId w:val="18"/>
        </w:numPr>
        <w:spacing w:after="160" w:line="259" w:lineRule="auto"/>
      </w:pPr>
      <w:r>
        <w:t>How frequent gun violence affects</w:t>
      </w:r>
      <w:r w:rsidR="00794D13">
        <w:t xml:space="preserve"> children and </w:t>
      </w:r>
      <w:r w:rsidR="00FA1984">
        <w:t>teens</w:t>
      </w:r>
      <w:r w:rsidR="00794D13">
        <w:t>.</w:t>
      </w:r>
    </w:p>
    <w:p w14:paraId="678470F7" w14:textId="57C4A16A" w:rsidR="00B872FE" w:rsidRDefault="00C47CEB" w:rsidP="00B872FE">
      <w:pPr>
        <w:pStyle w:val="ListParagraph"/>
        <w:numPr>
          <w:ilvl w:val="0"/>
          <w:numId w:val="18"/>
        </w:numPr>
        <w:spacing w:after="160" w:line="259" w:lineRule="auto"/>
      </w:pPr>
      <w:r>
        <w:t>Determine severity of these shooting based on casualties i.e deaths+injured</w:t>
      </w:r>
      <w:r w:rsidR="00424D74">
        <w:t xml:space="preserve"> for children</w:t>
      </w:r>
      <w:r w:rsidR="005E1A70">
        <w:t xml:space="preserve"> and teens</w:t>
      </w:r>
    </w:p>
    <w:p w14:paraId="1C2E7CAD" w14:textId="542DA7B5" w:rsidR="00B872FE" w:rsidRDefault="00B872FE" w:rsidP="00B872FE">
      <w:pPr>
        <w:pStyle w:val="Heading2"/>
      </w:pPr>
      <w:r>
        <w:t xml:space="preserve">Data Source </w:t>
      </w:r>
    </w:p>
    <w:p w14:paraId="4CD92BDB" w14:textId="5CD4393D" w:rsidR="005D1798" w:rsidRPr="005D1798" w:rsidRDefault="00000000" w:rsidP="005D1798">
      <w:pPr>
        <w:spacing w:after="0"/>
        <w:ind w:firstLine="360"/>
        <w:rPr>
          <w:b/>
          <w:bCs/>
          <w:color w:val="auto"/>
        </w:rPr>
      </w:pPr>
      <w:hyperlink r:id="rId7" w:history="1">
        <w:r w:rsidR="005D1798" w:rsidRPr="005D1798">
          <w:rPr>
            <w:rStyle w:val="Hyperlink"/>
            <w:color w:val="auto"/>
          </w:rPr>
          <w:t>https://www.kaggle.com/datasets/gunviolencearchive/gun-violence-database</w:t>
        </w:r>
      </w:hyperlink>
    </w:p>
    <w:p w14:paraId="4D0163E1" w14:textId="223A2F84" w:rsidR="005D1798" w:rsidRDefault="00B519CE" w:rsidP="005D1798">
      <w:pPr>
        <w:spacing w:after="0"/>
        <w:ind w:firstLine="360"/>
        <w:rPr>
          <w:b/>
          <w:bCs/>
          <w:i/>
          <w:iCs/>
        </w:rPr>
      </w:pPr>
      <w:r>
        <w:t xml:space="preserve">3 </w:t>
      </w:r>
      <w:r w:rsidR="005D1798">
        <w:t>csv files:</w:t>
      </w:r>
      <w:r w:rsidR="005D1798">
        <w:rPr>
          <w:b/>
          <w:bCs/>
          <w:i/>
          <w:iCs/>
        </w:rPr>
        <w:t xml:space="preserve"> </w:t>
      </w:r>
    </w:p>
    <w:p w14:paraId="031A73F0" w14:textId="48179D7B" w:rsidR="005D1798" w:rsidRPr="005D1798" w:rsidRDefault="005D1798" w:rsidP="005D1798">
      <w:pPr>
        <w:pStyle w:val="ListParagraph"/>
        <w:numPr>
          <w:ilvl w:val="0"/>
          <w:numId w:val="21"/>
        </w:numPr>
        <w:spacing w:after="0"/>
      </w:pPr>
      <w:r w:rsidRPr="005D1798">
        <w:t>Mass_shootings_2014, 2015, 2016.</w:t>
      </w:r>
    </w:p>
    <w:p w14:paraId="28DE6587" w14:textId="77777777" w:rsidR="005D1798" w:rsidRDefault="005D1798" w:rsidP="005D1798">
      <w:pPr>
        <w:spacing w:after="0"/>
        <w:rPr>
          <w:b/>
          <w:bCs/>
        </w:rPr>
      </w:pPr>
    </w:p>
    <w:p w14:paraId="76E9AD61" w14:textId="4E99EBFF" w:rsidR="005D1798" w:rsidRPr="005D1798" w:rsidRDefault="00000000" w:rsidP="005D1798">
      <w:pPr>
        <w:spacing w:after="0"/>
        <w:ind w:firstLine="360"/>
        <w:rPr>
          <w:rStyle w:val="Hyperlink"/>
          <w:color w:val="auto"/>
        </w:rPr>
      </w:pPr>
      <w:hyperlink r:id="rId8" w:history="1">
        <w:r w:rsidR="005D1798" w:rsidRPr="005D1798">
          <w:rPr>
            <w:rStyle w:val="Hyperlink"/>
            <w:color w:val="auto"/>
          </w:rPr>
          <w:t>https://www.gunviolencearchive.org/charts-and-maps</w:t>
        </w:r>
      </w:hyperlink>
    </w:p>
    <w:p w14:paraId="7DAD6210" w14:textId="318A55B9" w:rsidR="005D1798" w:rsidRDefault="00B519CE" w:rsidP="005D1798">
      <w:pPr>
        <w:spacing w:after="0"/>
        <w:ind w:firstLine="360"/>
      </w:pPr>
      <w:r>
        <w:t xml:space="preserve">7 </w:t>
      </w:r>
      <w:r w:rsidR="005D1798">
        <w:t>csv files:</w:t>
      </w:r>
    </w:p>
    <w:p w14:paraId="7F97FB84" w14:textId="77777777" w:rsidR="005D1798" w:rsidRPr="005D1798" w:rsidRDefault="005D1798" w:rsidP="005D1798">
      <w:pPr>
        <w:pStyle w:val="ListParagraph"/>
        <w:numPr>
          <w:ilvl w:val="0"/>
          <w:numId w:val="20"/>
        </w:numPr>
        <w:spacing w:after="0"/>
      </w:pPr>
      <w:r w:rsidRPr="005D1798">
        <w:t>Mass_shootings_2017, 2018, 2019.</w:t>
      </w:r>
    </w:p>
    <w:p w14:paraId="0498F2F7" w14:textId="77777777" w:rsidR="005D1798" w:rsidRPr="005D1798" w:rsidRDefault="005D1798" w:rsidP="005D1798">
      <w:pPr>
        <w:pStyle w:val="ListParagraph"/>
        <w:numPr>
          <w:ilvl w:val="0"/>
          <w:numId w:val="20"/>
        </w:numPr>
        <w:spacing w:after="0"/>
      </w:pPr>
      <w:r w:rsidRPr="005D1798">
        <w:t>Children-injured</w:t>
      </w:r>
    </w:p>
    <w:p w14:paraId="7AAD9284" w14:textId="77777777" w:rsidR="005D1798" w:rsidRPr="005D1798" w:rsidRDefault="005D1798" w:rsidP="005D1798">
      <w:pPr>
        <w:pStyle w:val="ListParagraph"/>
        <w:numPr>
          <w:ilvl w:val="0"/>
          <w:numId w:val="20"/>
        </w:numPr>
        <w:spacing w:after="0"/>
      </w:pPr>
      <w:r w:rsidRPr="005D1798">
        <w:t>Children-killed</w:t>
      </w:r>
    </w:p>
    <w:p w14:paraId="6FDAD945" w14:textId="77777777" w:rsidR="005D1798" w:rsidRPr="005D1798" w:rsidRDefault="005D1798" w:rsidP="005D1798">
      <w:pPr>
        <w:pStyle w:val="ListParagraph"/>
        <w:numPr>
          <w:ilvl w:val="0"/>
          <w:numId w:val="20"/>
        </w:numPr>
        <w:spacing w:after="0"/>
      </w:pPr>
      <w:r w:rsidRPr="005D1798">
        <w:t>Teen-injured</w:t>
      </w:r>
    </w:p>
    <w:p w14:paraId="7687A530" w14:textId="0630BAED" w:rsidR="005D1798" w:rsidRPr="005D1798" w:rsidRDefault="005D1798" w:rsidP="005D1798">
      <w:pPr>
        <w:pStyle w:val="ListParagraph"/>
        <w:numPr>
          <w:ilvl w:val="0"/>
          <w:numId w:val="20"/>
        </w:numPr>
        <w:spacing w:after="0"/>
      </w:pPr>
      <w:r w:rsidRPr="005D1798">
        <w:t>Teen-killed</w:t>
      </w:r>
    </w:p>
    <w:p w14:paraId="48B8F9D0" w14:textId="6A866B95" w:rsidR="005D1798" w:rsidRDefault="005D1798" w:rsidP="005D1798">
      <w:pPr>
        <w:pStyle w:val="Heading2"/>
      </w:pPr>
      <w:r>
        <w:t xml:space="preserve">Breakdown of Task </w:t>
      </w:r>
    </w:p>
    <w:p w14:paraId="5F7BB89E" w14:textId="2D602A82" w:rsidR="006F523E" w:rsidRDefault="006F523E" w:rsidP="003A1993">
      <w:pPr>
        <w:pStyle w:val="ListParagraph"/>
        <w:numPr>
          <w:ilvl w:val="0"/>
          <w:numId w:val="22"/>
        </w:numPr>
      </w:pPr>
      <w:r>
        <w:t>Create repository on Github for resources</w:t>
      </w:r>
      <w:r w:rsidR="00B32F5E">
        <w:t xml:space="preserve"> and deliverables</w:t>
      </w:r>
      <w:r>
        <w:t>.</w:t>
      </w:r>
    </w:p>
    <w:p w14:paraId="41DA1AC1" w14:textId="095F65AB" w:rsidR="003A1993" w:rsidRDefault="003A1993" w:rsidP="003A1993">
      <w:pPr>
        <w:pStyle w:val="ListParagraph"/>
        <w:numPr>
          <w:ilvl w:val="0"/>
          <w:numId w:val="22"/>
        </w:numPr>
      </w:pPr>
      <w:r>
        <w:t>Extract data from CSV</w:t>
      </w:r>
      <w:r w:rsidR="00204409">
        <w:t xml:space="preserve"> files</w:t>
      </w:r>
      <w:r>
        <w:t>.</w:t>
      </w:r>
    </w:p>
    <w:p w14:paraId="0197056F" w14:textId="3C2565C5" w:rsidR="003A1993" w:rsidRDefault="003A1993" w:rsidP="003A1993">
      <w:pPr>
        <w:pStyle w:val="ListParagraph"/>
        <w:numPr>
          <w:ilvl w:val="0"/>
          <w:numId w:val="22"/>
        </w:numPr>
      </w:pPr>
      <w:r>
        <w:t>Data transformation will be performed using Pandas Data Frame</w:t>
      </w:r>
      <w:r w:rsidR="002125F4">
        <w:t>.</w:t>
      </w:r>
    </w:p>
    <w:p w14:paraId="33A70FC3" w14:textId="01BE0668" w:rsidR="003A1993" w:rsidRDefault="003A1993" w:rsidP="003A1993">
      <w:pPr>
        <w:pStyle w:val="ListParagraph"/>
        <w:numPr>
          <w:ilvl w:val="0"/>
          <w:numId w:val="22"/>
        </w:numPr>
      </w:pPr>
      <w:r>
        <w:t>Transformed data will be loaded into Postgress DB</w:t>
      </w:r>
      <w:r w:rsidR="002125F4">
        <w:t>.</w:t>
      </w:r>
    </w:p>
    <w:p w14:paraId="781910A4" w14:textId="70657AD2" w:rsidR="003A1993" w:rsidRDefault="003A1993" w:rsidP="003A1993">
      <w:pPr>
        <w:pStyle w:val="ListParagraph"/>
        <w:numPr>
          <w:ilvl w:val="0"/>
          <w:numId w:val="22"/>
        </w:numPr>
      </w:pPr>
      <w:r>
        <w:t>Report will be produced</w:t>
      </w:r>
      <w:r w:rsidR="00B519CE">
        <w:t xml:space="preserve"> and uploaded into Github.</w:t>
      </w:r>
    </w:p>
    <w:p w14:paraId="037A2C08" w14:textId="43A43A3C" w:rsidR="00B872FE" w:rsidRPr="00C47CEB" w:rsidRDefault="00B519CE" w:rsidP="00A80147">
      <w:pPr>
        <w:ind w:left="720"/>
      </w:pPr>
      <w:r>
        <w:t>BONUS: If time allows, produce some data visualisations and deploy the findings to a publicly accessible html via Github.</w:t>
      </w:r>
    </w:p>
    <w:sectPr w:rsidR="00B872FE" w:rsidRPr="00C47CEB"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C68D" w14:textId="77777777" w:rsidR="002D63EC" w:rsidRDefault="002D63EC">
      <w:pPr>
        <w:spacing w:after="0" w:line="240" w:lineRule="auto"/>
      </w:pPr>
      <w:r>
        <w:separator/>
      </w:r>
    </w:p>
  </w:endnote>
  <w:endnote w:type="continuationSeparator" w:id="0">
    <w:p w14:paraId="0E4077E8" w14:textId="77777777" w:rsidR="002D63EC" w:rsidRDefault="002D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9B67" w14:textId="77777777" w:rsidR="002D63EC" w:rsidRDefault="002D63EC">
      <w:pPr>
        <w:spacing w:after="0" w:line="240" w:lineRule="auto"/>
      </w:pPr>
      <w:r>
        <w:separator/>
      </w:r>
    </w:p>
  </w:footnote>
  <w:footnote w:type="continuationSeparator" w:id="0">
    <w:p w14:paraId="6AEBC10C" w14:textId="77777777" w:rsidR="002D63EC" w:rsidRDefault="002D6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2582D"/>
    <w:multiLevelType w:val="hybridMultilevel"/>
    <w:tmpl w:val="1A3A79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35684"/>
    <w:multiLevelType w:val="hybridMultilevel"/>
    <w:tmpl w:val="EEE0C3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3D2E23"/>
    <w:multiLevelType w:val="hybridMultilevel"/>
    <w:tmpl w:val="61F203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2722182"/>
    <w:multiLevelType w:val="hybridMultilevel"/>
    <w:tmpl w:val="85465D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1E7711"/>
    <w:multiLevelType w:val="hybridMultilevel"/>
    <w:tmpl w:val="3E0005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62403A"/>
    <w:multiLevelType w:val="hybridMultilevel"/>
    <w:tmpl w:val="921CD842"/>
    <w:lvl w:ilvl="0" w:tplc="490EF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7971FB1"/>
    <w:multiLevelType w:val="hybridMultilevel"/>
    <w:tmpl w:val="11100B8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0100527">
    <w:abstractNumId w:val="9"/>
  </w:num>
  <w:num w:numId="2" w16cid:durableId="1624115201">
    <w:abstractNumId w:val="18"/>
  </w:num>
  <w:num w:numId="3" w16cid:durableId="1473330667">
    <w:abstractNumId w:val="18"/>
    <w:lvlOverride w:ilvl="0">
      <w:startOverride w:val="1"/>
    </w:lvlOverride>
  </w:num>
  <w:num w:numId="4" w16cid:durableId="737243720">
    <w:abstractNumId w:val="10"/>
  </w:num>
  <w:num w:numId="5" w16cid:durableId="1794014632">
    <w:abstractNumId w:val="7"/>
  </w:num>
  <w:num w:numId="6" w16cid:durableId="856041084">
    <w:abstractNumId w:val="6"/>
  </w:num>
  <w:num w:numId="7" w16cid:durableId="1038578881">
    <w:abstractNumId w:val="5"/>
  </w:num>
  <w:num w:numId="8" w16cid:durableId="649796669">
    <w:abstractNumId w:val="4"/>
  </w:num>
  <w:num w:numId="9" w16cid:durableId="251819001">
    <w:abstractNumId w:val="8"/>
  </w:num>
  <w:num w:numId="10" w16cid:durableId="528686814">
    <w:abstractNumId w:val="3"/>
  </w:num>
  <w:num w:numId="11" w16cid:durableId="1924798286">
    <w:abstractNumId w:val="2"/>
  </w:num>
  <w:num w:numId="12" w16cid:durableId="287668028">
    <w:abstractNumId w:val="1"/>
  </w:num>
  <w:num w:numId="13" w16cid:durableId="1942487835">
    <w:abstractNumId w:val="0"/>
  </w:num>
  <w:num w:numId="14" w16cid:durableId="8568861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3945515">
    <w:abstractNumId w:val="14"/>
  </w:num>
  <w:num w:numId="16" w16cid:durableId="1227259018">
    <w:abstractNumId w:val="17"/>
  </w:num>
  <w:num w:numId="17" w16cid:durableId="201985206">
    <w:abstractNumId w:val="15"/>
  </w:num>
  <w:num w:numId="18" w16cid:durableId="459223158">
    <w:abstractNumId w:val="16"/>
  </w:num>
  <w:num w:numId="19" w16cid:durableId="1031879284">
    <w:abstractNumId w:val="12"/>
  </w:num>
  <w:num w:numId="20" w16cid:durableId="772283602">
    <w:abstractNumId w:val="13"/>
  </w:num>
  <w:num w:numId="21" w16cid:durableId="2020500853">
    <w:abstractNumId w:val="11"/>
  </w:num>
  <w:num w:numId="22" w16cid:durableId="8048147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1B"/>
    <w:rsid w:val="00083B37"/>
    <w:rsid w:val="000A0612"/>
    <w:rsid w:val="001042C2"/>
    <w:rsid w:val="001A728E"/>
    <w:rsid w:val="001E042A"/>
    <w:rsid w:val="00204409"/>
    <w:rsid w:val="002125F4"/>
    <w:rsid w:val="00225505"/>
    <w:rsid w:val="002D63EC"/>
    <w:rsid w:val="00310741"/>
    <w:rsid w:val="003312ED"/>
    <w:rsid w:val="003A1993"/>
    <w:rsid w:val="004018C1"/>
    <w:rsid w:val="00424D74"/>
    <w:rsid w:val="004727F4"/>
    <w:rsid w:val="004A0A8D"/>
    <w:rsid w:val="00575B92"/>
    <w:rsid w:val="005A0B1B"/>
    <w:rsid w:val="005D1798"/>
    <w:rsid w:val="005D4DC9"/>
    <w:rsid w:val="005E1A70"/>
    <w:rsid w:val="005F7999"/>
    <w:rsid w:val="00626EDA"/>
    <w:rsid w:val="006D6FA7"/>
    <w:rsid w:val="006D7FF8"/>
    <w:rsid w:val="006F4CBE"/>
    <w:rsid w:val="006F523E"/>
    <w:rsid w:val="00704472"/>
    <w:rsid w:val="00791457"/>
    <w:rsid w:val="00794D13"/>
    <w:rsid w:val="007F372E"/>
    <w:rsid w:val="00822935"/>
    <w:rsid w:val="00861F1C"/>
    <w:rsid w:val="008D071B"/>
    <w:rsid w:val="008D5E06"/>
    <w:rsid w:val="008D6D77"/>
    <w:rsid w:val="00954BFF"/>
    <w:rsid w:val="00A80147"/>
    <w:rsid w:val="00AA316B"/>
    <w:rsid w:val="00AC6A78"/>
    <w:rsid w:val="00B32F5E"/>
    <w:rsid w:val="00B519CE"/>
    <w:rsid w:val="00B872FE"/>
    <w:rsid w:val="00BA367B"/>
    <w:rsid w:val="00BC1FD2"/>
    <w:rsid w:val="00C47CEB"/>
    <w:rsid w:val="00C92C41"/>
    <w:rsid w:val="00D57E3E"/>
    <w:rsid w:val="00DB24CB"/>
    <w:rsid w:val="00DF5013"/>
    <w:rsid w:val="00E119B6"/>
    <w:rsid w:val="00E9640A"/>
    <w:rsid w:val="00F1586E"/>
    <w:rsid w:val="00FA1984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A5C2E"/>
  <w15:chartTrackingRefBased/>
  <w15:docId w15:val="{AD93BCAC-8F21-4C3D-AC57-5A9B1B94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042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1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charts-and-m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unviolencearchive/gun-violenc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12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EEE89B45C4A78A50846F9F084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6AD6-56D0-4420-A991-60400F53D851}"/>
      </w:docPartPr>
      <w:docPartBody>
        <w:p w:rsidR="001C21EA" w:rsidRDefault="00000000">
          <w:pPr>
            <w:pStyle w:val="137EEE89B45C4A78A50846F9F0849EC8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8"/>
    <w:rsid w:val="00144D6A"/>
    <w:rsid w:val="001C21EA"/>
    <w:rsid w:val="00406B58"/>
    <w:rsid w:val="004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EEE89B45C4A78A50846F9F0849EC8">
    <w:name w:val="137EEE89B45C4A78A50846F9F0849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61412</dc:creator>
  <cp:lastModifiedBy>Marisa Duong</cp:lastModifiedBy>
  <cp:revision>26</cp:revision>
  <dcterms:created xsi:type="dcterms:W3CDTF">2022-12-13T14:08:00Z</dcterms:created>
  <dcterms:modified xsi:type="dcterms:W3CDTF">2022-12-14T07:33:00Z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